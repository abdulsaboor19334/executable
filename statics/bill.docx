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ab/>
        <w:tab/>
        <w:t xml:space="preserve">Al Mansoor Garments </w:t>
        <w:br/>
        <w:br/>
        <w:tab/>
        <w:t>date : 2020-06-23 23:31:00.808284</w:t>
        <w:br/>
        <w:t>No : 323310379367</w:t>
        <w:br/>
        <w:t xml:space="preserve">   =========================================== </w:t>
        <w:br/>
        <w:tab/>
        <w:tab/>
        <w:t xml:space="preserve">   Recipt </w:t>
        <w:br/>
        <w:tab/>
        <w:t xml:space="preserve">* Return only in the next 5 days </w:t>
        <w:br/>
        <w:tab/>
        <w:t xml:space="preserve">* No return on iteams with a discount price </w:t>
        <w:br/>
        <w:tab/>
        <w:t xml:space="preserve">=============================== </w:t>
        <w:br/>
        <w:t>Code</w:t>
        <w:tab/>
        <w:t>| Name</w:t>
        <w:tab/>
        <w:t>| Price</w:t>
        <w:tab/>
        <w:t>| Discount</w:t>
        <w:tab/>
        <w:t>| Size</w:t>
        <w:tab/>
        <w:t>| Gender</w:t>
        <w:br/>
        <w:br/>
        <w:t xml:space="preserve"> Your total is : 0</w:t>
        <w:br/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